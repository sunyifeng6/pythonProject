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八、联系方式</w:t>
      </w:r>
    </w:p>
    <w:p>
      <w:pPr/>
    </w:p>
    <w:p>
      <w:pPr/>
      <w:r>
        <w:t>联系人及电话：成果专家科 张舒怡，8921136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t>云浮市科学技术局</w:t>
      </w:r>
    </w:p>
    <w:p>
      <w:pPr/>
    </w:p>
    <w:p>
      <w:pPr/>
      <w:r>
        <w:t>2022年10月27日</w:t>
      </w:r>
    </w:p>
    <w:p>
      <w:pPr/>
    </w:p>
    <w:p>
      <w:pPr/>
    </w:p>
    <w:p>
      <w:pPr/>
      <w:r>
        <w:t xml:space="preserve">扫一扫在手机打开当前页 【打印本页】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