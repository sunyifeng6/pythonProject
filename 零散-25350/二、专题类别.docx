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B22E95" w14:textId="77777777" w:rsidR="00C50050" w:rsidRPr="00C50050" w:rsidRDefault="00C50050" w:rsidP="00C50050">
      <w:pPr>
        <w:rPr>
          <w:rFonts w:ascii="仿宋" w:eastAsia="仿宋" w:hAnsi="仿宋"/>
          <w:lang w:eastAsia="zh-CN"/>
        </w:rPr>
      </w:pPr>
      <w:r w:rsidRPr="00C50050">
        <w:rPr>
          <w:rFonts w:ascii="仿宋" w:eastAsia="仿宋" w:hAnsi="仿宋" w:hint="eastAsia"/>
          <w:lang w:eastAsia="zh-CN"/>
        </w:rPr>
        <w:t>二、</w:t>
      </w:r>
      <w:r w:rsidRPr="00C50050">
        <w:rPr>
          <w:rFonts w:ascii="仿宋" w:eastAsia="仿宋" w:hAnsi="仿宋" w:cs="微软雅黑" w:hint="eastAsia"/>
          <w:lang w:eastAsia="zh-CN"/>
        </w:rPr>
        <w:t>专题类别</w:t>
      </w:r>
    </w:p>
    <w:p w14:paraId="6BB1D74D" w14:textId="77777777" w:rsidR="00C50050" w:rsidRPr="00C50050" w:rsidRDefault="00C50050" w:rsidP="00C50050">
      <w:pPr>
        <w:rPr>
          <w:rFonts w:ascii="仿宋" w:eastAsia="仿宋" w:hAnsi="仿宋"/>
          <w:lang w:eastAsia="zh-CN"/>
        </w:rPr>
      </w:pPr>
      <w:r w:rsidRPr="00C50050">
        <w:rPr>
          <w:rFonts w:ascii="仿宋" w:eastAsia="仿宋" w:hAnsi="仿宋" w:hint="eastAsia"/>
          <w:lang w:eastAsia="zh-CN"/>
        </w:rPr>
        <w:t>本批次高</w:t>
      </w:r>
      <w:r w:rsidRPr="00C50050">
        <w:rPr>
          <w:rFonts w:ascii="仿宋" w:eastAsia="仿宋" w:hAnsi="仿宋" w:cs="微软雅黑" w:hint="eastAsia"/>
          <w:lang w:eastAsia="zh-CN"/>
        </w:rPr>
        <w:t>层</w:t>
      </w:r>
      <w:r w:rsidRPr="00C50050">
        <w:rPr>
          <w:rFonts w:ascii="仿宋" w:eastAsia="仿宋" w:hAnsi="仿宋" w:cs="MS Mincho" w:hint="eastAsia"/>
          <w:lang w:eastAsia="zh-CN"/>
        </w:rPr>
        <w:t>次科技</w:t>
      </w:r>
      <w:r w:rsidRPr="00C50050">
        <w:rPr>
          <w:rFonts w:ascii="仿宋" w:eastAsia="仿宋" w:hAnsi="仿宋" w:cs="微软雅黑" w:hint="eastAsia"/>
          <w:lang w:eastAsia="zh-CN"/>
        </w:rPr>
        <w:t>创</w:t>
      </w:r>
      <w:r w:rsidRPr="00C50050">
        <w:rPr>
          <w:rFonts w:ascii="仿宋" w:eastAsia="仿宋" w:hAnsi="仿宋" w:cs="MS Mincho" w:hint="eastAsia"/>
          <w:lang w:eastAsia="zh-CN"/>
        </w:rPr>
        <w:t>新</w:t>
      </w:r>
      <w:r w:rsidRPr="00C50050">
        <w:rPr>
          <w:rFonts w:ascii="仿宋" w:eastAsia="仿宋" w:hAnsi="仿宋" w:cs="微软雅黑" w:hint="eastAsia"/>
          <w:lang w:eastAsia="zh-CN"/>
        </w:rPr>
        <w:t>创业</w:t>
      </w:r>
      <w:r w:rsidRPr="00C50050">
        <w:rPr>
          <w:rFonts w:ascii="仿宋" w:eastAsia="仿宋" w:hAnsi="仿宋" w:cs="MS Mincho" w:hint="eastAsia"/>
          <w:lang w:eastAsia="zh-CN"/>
        </w:rPr>
        <w:t>人才</w:t>
      </w:r>
      <w:r w:rsidRPr="00C50050">
        <w:rPr>
          <w:rFonts w:ascii="仿宋" w:eastAsia="仿宋" w:hAnsi="仿宋" w:cs="微软雅黑" w:hint="eastAsia"/>
          <w:lang w:eastAsia="zh-CN"/>
        </w:rPr>
        <w:t>项</w:t>
      </w:r>
      <w:r w:rsidRPr="00C50050">
        <w:rPr>
          <w:rFonts w:ascii="仿宋" w:eastAsia="仿宋" w:hAnsi="仿宋" w:cs="MS Mincho" w:hint="eastAsia"/>
          <w:lang w:eastAsia="zh-CN"/>
        </w:rPr>
        <w:t>目分</w:t>
      </w:r>
      <w:r w:rsidRPr="00C50050">
        <w:rPr>
          <w:rFonts w:ascii="仿宋" w:eastAsia="仿宋" w:hAnsi="仿宋" w:cs="微软雅黑" w:hint="eastAsia"/>
          <w:lang w:eastAsia="zh-CN"/>
        </w:rPr>
        <w:t>为</w:t>
      </w:r>
      <w:r w:rsidRPr="00C50050">
        <w:rPr>
          <w:rFonts w:ascii="仿宋" w:eastAsia="仿宋" w:hAnsi="仿宋"/>
          <w:lang w:eastAsia="zh-CN"/>
        </w:rPr>
        <w:t>3</w:t>
      </w:r>
      <w:r w:rsidRPr="00C50050">
        <w:rPr>
          <w:rFonts w:ascii="仿宋" w:eastAsia="仿宋" w:hAnsi="仿宋" w:hint="eastAsia"/>
          <w:lang w:eastAsia="zh-CN"/>
        </w:rPr>
        <w:t>个</w:t>
      </w:r>
      <w:r w:rsidRPr="00C50050">
        <w:rPr>
          <w:rFonts w:ascii="仿宋" w:eastAsia="仿宋" w:hAnsi="仿宋" w:cs="微软雅黑" w:hint="eastAsia"/>
          <w:lang w:eastAsia="zh-CN"/>
        </w:rPr>
        <w:t>专题</w:t>
      </w:r>
      <w:r w:rsidRPr="00C50050">
        <w:rPr>
          <w:rFonts w:ascii="仿宋" w:eastAsia="仿宋" w:hAnsi="仿宋" w:cs="MS Mincho" w:hint="eastAsia"/>
          <w:lang w:eastAsia="zh-CN"/>
        </w:rPr>
        <w:t>申</w:t>
      </w:r>
      <w:r w:rsidRPr="00C50050">
        <w:rPr>
          <w:rFonts w:ascii="仿宋" w:eastAsia="仿宋" w:hAnsi="仿宋" w:cs="微软雅黑" w:hint="eastAsia"/>
          <w:lang w:eastAsia="zh-CN"/>
        </w:rPr>
        <w:t>报</w:t>
      </w:r>
      <w:r w:rsidRPr="00C50050">
        <w:rPr>
          <w:rFonts w:ascii="仿宋" w:eastAsia="仿宋" w:hAnsi="仿宋" w:cs="MS Mincho" w:hint="eastAsia"/>
          <w:lang w:eastAsia="zh-CN"/>
        </w:rPr>
        <w:t>：</w:t>
      </w:r>
      <w:r w:rsidRPr="00C50050">
        <w:rPr>
          <w:rFonts w:ascii="仿宋" w:eastAsia="仿宋" w:hAnsi="仿宋" w:cs="微软雅黑" w:hint="eastAsia"/>
          <w:lang w:eastAsia="zh-CN"/>
        </w:rPr>
        <w:t>创</w:t>
      </w:r>
      <w:r w:rsidRPr="00C50050">
        <w:rPr>
          <w:rFonts w:ascii="仿宋" w:eastAsia="仿宋" w:hAnsi="仿宋" w:cs="MS Mincho" w:hint="eastAsia"/>
          <w:lang w:eastAsia="zh-CN"/>
        </w:rPr>
        <w:t>新</w:t>
      </w:r>
      <w:r w:rsidRPr="00C50050">
        <w:rPr>
          <w:rFonts w:ascii="仿宋" w:eastAsia="仿宋" w:hAnsi="仿宋" w:cs="微软雅黑" w:hint="eastAsia"/>
          <w:lang w:eastAsia="zh-CN"/>
        </w:rPr>
        <w:t>创业团队</w:t>
      </w:r>
      <w:r w:rsidRPr="00C50050">
        <w:rPr>
          <w:rFonts w:ascii="仿宋" w:eastAsia="仿宋" w:hAnsi="仿宋" w:cs="MS Mincho" w:hint="eastAsia"/>
          <w:lang w:eastAsia="zh-CN"/>
        </w:rPr>
        <w:t>、</w:t>
      </w:r>
      <w:r w:rsidRPr="00C50050">
        <w:rPr>
          <w:rFonts w:ascii="仿宋" w:eastAsia="仿宋" w:hAnsi="仿宋" w:cs="微软雅黑" w:hint="eastAsia"/>
          <w:lang w:eastAsia="zh-CN"/>
        </w:rPr>
        <w:t>创</w:t>
      </w:r>
      <w:r w:rsidRPr="00C50050">
        <w:rPr>
          <w:rFonts w:ascii="仿宋" w:eastAsia="仿宋" w:hAnsi="仿宋" w:cs="MS Mincho" w:hint="eastAsia"/>
          <w:lang w:eastAsia="zh-CN"/>
        </w:rPr>
        <w:t>新人才和</w:t>
      </w:r>
      <w:r w:rsidRPr="00C50050">
        <w:rPr>
          <w:rFonts w:ascii="仿宋" w:eastAsia="仿宋" w:hAnsi="仿宋" w:cs="微软雅黑" w:hint="eastAsia"/>
          <w:lang w:eastAsia="zh-CN"/>
        </w:rPr>
        <w:t>创业</w:t>
      </w:r>
      <w:r w:rsidRPr="00C50050">
        <w:rPr>
          <w:rFonts w:ascii="仿宋" w:eastAsia="仿宋" w:hAnsi="仿宋" w:cs="MS Mincho" w:hint="eastAsia"/>
          <w:lang w:eastAsia="zh-CN"/>
        </w:rPr>
        <w:t>人才。</w:t>
      </w:r>
    </w:p>
    <w:p w14:paraId="56D0469D" w14:textId="3EB55777" w:rsidR="00C50050" w:rsidRPr="00C50050" w:rsidRDefault="00C50050" w:rsidP="00C50050">
      <w:pPr>
        <w:rPr>
          <w:rFonts w:ascii="仿宋" w:eastAsia="仿宋" w:hAnsi="仿宋" w:hint="eastAsia"/>
          <w:lang w:eastAsia="zh-CN"/>
        </w:rPr>
      </w:pPr>
      <w:r w:rsidRPr="00C50050">
        <w:rPr>
          <w:rFonts w:ascii="仿宋" w:eastAsia="仿宋" w:hAnsi="仿宋" w:hint="eastAsia"/>
          <w:lang w:eastAsia="zh-CN"/>
        </w:rPr>
        <w:t>（一）申</w:t>
      </w:r>
      <w:r w:rsidRPr="00C50050">
        <w:rPr>
          <w:rFonts w:ascii="仿宋" w:eastAsia="仿宋" w:hAnsi="仿宋" w:cs="微软雅黑" w:hint="eastAsia"/>
          <w:lang w:eastAsia="zh-CN"/>
        </w:rPr>
        <w:t>报单</w:t>
      </w:r>
      <w:r w:rsidRPr="00C50050">
        <w:rPr>
          <w:rFonts w:ascii="仿宋" w:eastAsia="仿宋" w:hAnsi="仿宋" w:cs="MS Mincho" w:hint="eastAsia"/>
          <w:lang w:eastAsia="zh-CN"/>
        </w:rPr>
        <w:t>位可根据自身条件、人才</w:t>
      </w:r>
      <w:r w:rsidRPr="00C50050">
        <w:rPr>
          <w:rFonts w:ascii="仿宋" w:eastAsia="仿宋" w:hAnsi="仿宋" w:cs="微软雅黑" w:hint="eastAsia"/>
          <w:lang w:eastAsia="zh-CN"/>
        </w:rPr>
        <w:t>实际</w:t>
      </w:r>
      <w:r w:rsidRPr="00C50050">
        <w:rPr>
          <w:rFonts w:ascii="仿宋" w:eastAsia="仿宋" w:hAnsi="仿宋" w:cs="MS Mincho" w:hint="eastAsia"/>
          <w:lang w:eastAsia="zh-CN"/>
        </w:rPr>
        <w:t>情况自行</w:t>
      </w:r>
      <w:r w:rsidRPr="00C50050">
        <w:rPr>
          <w:rFonts w:ascii="仿宋" w:eastAsia="仿宋" w:hAnsi="仿宋" w:cs="微软雅黑" w:hint="eastAsia"/>
          <w:lang w:eastAsia="zh-CN"/>
        </w:rPr>
        <w:t>选择</w:t>
      </w:r>
      <w:r w:rsidRPr="00C50050">
        <w:rPr>
          <w:rFonts w:ascii="仿宋" w:eastAsia="仿宋" w:hAnsi="仿宋" w:cs="MS Mincho" w:hint="eastAsia"/>
          <w:lang w:eastAsia="zh-CN"/>
        </w:rPr>
        <w:t>申</w:t>
      </w:r>
      <w:r w:rsidRPr="00C50050">
        <w:rPr>
          <w:rFonts w:ascii="仿宋" w:eastAsia="仿宋" w:hAnsi="仿宋" w:cs="微软雅黑" w:hint="eastAsia"/>
          <w:lang w:eastAsia="zh-CN"/>
        </w:rPr>
        <w:t>报创</w:t>
      </w:r>
      <w:r w:rsidRPr="00C50050">
        <w:rPr>
          <w:rFonts w:ascii="仿宋" w:eastAsia="仿宋" w:hAnsi="仿宋" w:cs="MS Mincho" w:hint="eastAsia"/>
          <w:lang w:eastAsia="zh-CN"/>
        </w:rPr>
        <w:t>新</w:t>
      </w:r>
      <w:r w:rsidRPr="00C50050">
        <w:rPr>
          <w:rFonts w:ascii="仿宋" w:eastAsia="仿宋" w:hAnsi="仿宋" w:cs="微软雅黑" w:hint="eastAsia"/>
          <w:lang w:eastAsia="zh-CN"/>
        </w:rPr>
        <w:t>创业团队</w:t>
      </w:r>
      <w:r w:rsidRPr="00C50050">
        <w:rPr>
          <w:rFonts w:ascii="仿宋" w:eastAsia="仿宋" w:hAnsi="仿宋" w:cs="MS Mincho" w:hint="eastAsia"/>
          <w:lang w:eastAsia="zh-CN"/>
        </w:rPr>
        <w:t>、</w:t>
      </w:r>
      <w:r w:rsidRPr="00C50050">
        <w:rPr>
          <w:rFonts w:ascii="仿宋" w:eastAsia="仿宋" w:hAnsi="仿宋" w:cs="微软雅黑" w:hint="eastAsia"/>
          <w:lang w:eastAsia="zh-CN"/>
        </w:rPr>
        <w:t>创</w:t>
      </w:r>
      <w:r w:rsidRPr="00C50050">
        <w:rPr>
          <w:rFonts w:ascii="仿宋" w:eastAsia="仿宋" w:hAnsi="仿宋" w:cs="MS Mincho" w:hint="eastAsia"/>
          <w:lang w:eastAsia="zh-CN"/>
        </w:rPr>
        <w:t>新人才和</w:t>
      </w:r>
      <w:r w:rsidRPr="00C50050">
        <w:rPr>
          <w:rFonts w:ascii="仿宋" w:eastAsia="仿宋" w:hAnsi="仿宋" w:cs="微软雅黑" w:hint="eastAsia"/>
          <w:lang w:eastAsia="zh-CN"/>
        </w:rPr>
        <w:t>创业</w:t>
      </w:r>
      <w:r w:rsidRPr="00C50050">
        <w:rPr>
          <w:rFonts w:ascii="仿宋" w:eastAsia="仿宋" w:hAnsi="仿宋" w:cs="MS Mincho" w:hint="eastAsia"/>
          <w:lang w:eastAsia="zh-CN"/>
        </w:rPr>
        <w:t>人</w:t>
      </w:r>
      <w:r w:rsidRPr="00C50050">
        <w:rPr>
          <w:rFonts w:ascii="仿宋" w:eastAsia="仿宋" w:hAnsi="仿宋" w:hint="eastAsia"/>
          <w:lang w:eastAsia="zh-CN"/>
        </w:rPr>
        <w:t>才。</w:t>
      </w:r>
    </w:p>
    <w:p w14:paraId="0F31C8BC" w14:textId="77777777" w:rsidR="00C50050" w:rsidRPr="00C50050" w:rsidRDefault="00C50050" w:rsidP="00C50050">
      <w:pPr>
        <w:rPr>
          <w:rFonts w:ascii="仿宋" w:eastAsia="仿宋" w:hAnsi="仿宋"/>
          <w:lang w:eastAsia="zh-CN"/>
        </w:rPr>
      </w:pPr>
      <w:r w:rsidRPr="00C50050">
        <w:rPr>
          <w:rFonts w:ascii="仿宋" w:eastAsia="仿宋" w:hAnsi="仿宋" w:hint="eastAsia"/>
          <w:lang w:eastAsia="zh-CN"/>
        </w:rPr>
        <w:t>（二）申</w:t>
      </w:r>
      <w:r w:rsidRPr="00C50050">
        <w:rPr>
          <w:rFonts w:ascii="仿宋" w:eastAsia="仿宋" w:hAnsi="仿宋" w:cs="微软雅黑" w:hint="eastAsia"/>
          <w:lang w:eastAsia="zh-CN"/>
        </w:rPr>
        <w:t>报单</w:t>
      </w:r>
      <w:r w:rsidRPr="00C50050">
        <w:rPr>
          <w:rFonts w:ascii="仿宋" w:eastAsia="仿宋" w:hAnsi="仿宋" w:cs="MS Mincho" w:hint="eastAsia"/>
          <w:lang w:eastAsia="zh-CN"/>
        </w:rPr>
        <w:t>位只能</w:t>
      </w:r>
      <w:r w:rsidRPr="00C50050">
        <w:rPr>
          <w:rFonts w:ascii="仿宋" w:eastAsia="仿宋" w:hAnsi="仿宋" w:cs="微软雅黑" w:hint="eastAsia"/>
          <w:lang w:eastAsia="zh-CN"/>
        </w:rPr>
        <w:t>选择</w:t>
      </w:r>
      <w:r w:rsidRPr="00C50050">
        <w:rPr>
          <w:rFonts w:ascii="仿宋" w:eastAsia="仿宋" w:hAnsi="仿宋" w:cs="MS Mincho" w:hint="eastAsia"/>
          <w:lang w:eastAsia="zh-CN"/>
        </w:rPr>
        <w:t>申</w:t>
      </w:r>
      <w:r w:rsidRPr="00C50050">
        <w:rPr>
          <w:rFonts w:ascii="仿宋" w:eastAsia="仿宋" w:hAnsi="仿宋" w:cs="微软雅黑" w:hint="eastAsia"/>
          <w:lang w:eastAsia="zh-CN"/>
        </w:rPr>
        <w:t>报创</w:t>
      </w:r>
      <w:r w:rsidRPr="00C50050">
        <w:rPr>
          <w:rFonts w:ascii="仿宋" w:eastAsia="仿宋" w:hAnsi="仿宋" w:cs="MS Mincho" w:hint="eastAsia"/>
          <w:lang w:eastAsia="zh-CN"/>
        </w:rPr>
        <w:t>新</w:t>
      </w:r>
      <w:r w:rsidRPr="00C50050">
        <w:rPr>
          <w:rFonts w:ascii="仿宋" w:eastAsia="仿宋" w:hAnsi="仿宋" w:cs="微软雅黑" w:hint="eastAsia"/>
          <w:lang w:eastAsia="zh-CN"/>
        </w:rPr>
        <w:t>创业团队</w:t>
      </w:r>
      <w:r w:rsidRPr="00C50050">
        <w:rPr>
          <w:rFonts w:ascii="仿宋" w:eastAsia="仿宋" w:hAnsi="仿宋" w:cs="MS Mincho" w:hint="eastAsia"/>
          <w:lang w:eastAsia="zh-CN"/>
        </w:rPr>
        <w:t>、</w:t>
      </w:r>
      <w:r w:rsidRPr="00C50050">
        <w:rPr>
          <w:rFonts w:ascii="仿宋" w:eastAsia="仿宋" w:hAnsi="仿宋" w:cs="微软雅黑" w:hint="eastAsia"/>
          <w:lang w:eastAsia="zh-CN"/>
        </w:rPr>
        <w:t>创</w:t>
      </w:r>
      <w:r w:rsidRPr="00C50050">
        <w:rPr>
          <w:rFonts w:ascii="仿宋" w:eastAsia="仿宋" w:hAnsi="仿宋" w:cs="MS Mincho" w:hint="eastAsia"/>
          <w:lang w:eastAsia="zh-CN"/>
        </w:rPr>
        <w:t>新人才、</w:t>
      </w:r>
      <w:r w:rsidRPr="00C50050">
        <w:rPr>
          <w:rFonts w:ascii="仿宋" w:eastAsia="仿宋" w:hAnsi="仿宋" w:cs="微软雅黑" w:hint="eastAsia"/>
          <w:lang w:eastAsia="zh-CN"/>
        </w:rPr>
        <w:t>创业</w:t>
      </w:r>
      <w:r w:rsidRPr="00C50050">
        <w:rPr>
          <w:rFonts w:ascii="仿宋" w:eastAsia="仿宋" w:hAnsi="仿宋" w:cs="MS Mincho" w:hint="eastAsia"/>
          <w:lang w:eastAsia="zh-CN"/>
        </w:rPr>
        <w:t>人才中的一</w:t>
      </w:r>
      <w:r w:rsidRPr="00C50050">
        <w:rPr>
          <w:rFonts w:ascii="仿宋" w:eastAsia="仿宋" w:hAnsi="仿宋" w:cs="微软雅黑" w:hint="eastAsia"/>
          <w:lang w:eastAsia="zh-CN"/>
        </w:rPr>
        <w:t>项</w:t>
      </w:r>
      <w:r w:rsidRPr="00C50050">
        <w:rPr>
          <w:rFonts w:ascii="仿宋" w:eastAsia="仿宋" w:hAnsi="仿宋" w:cs="MS Mincho" w:hint="eastAsia"/>
          <w:lang w:eastAsia="zh-CN"/>
        </w:rPr>
        <w:t>。</w:t>
      </w:r>
    </w:p>
    <w:p w14:paraId="703D6FB6" w14:textId="2996A095" w:rsidR="00C50050" w:rsidRPr="00C50050" w:rsidRDefault="00C50050" w:rsidP="00C50050">
      <w:pPr>
        <w:rPr>
          <w:rFonts w:ascii="仿宋" w:eastAsia="仿宋" w:hAnsi="仿宋"/>
          <w:lang w:eastAsia="zh-CN"/>
        </w:rPr>
      </w:pPr>
      <w:r w:rsidRPr="00C50050">
        <w:rPr>
          <w:rFonts w:ascii="仿宋" w:eastAsia="仿宋" w:hAnsi="仿宋" w:hint="eastAsia"/>
          <w:lang w:eastAsia="zh-CN"/>
        </w:rPr>
        <w:t>（三）申</w:t>
      </w:r>
      <w:r w:rsidRPr="00C50050">
        <w:rPr>
          <w:rFonts w:ascii="仿宋" w:eastAsia="仿宋" w:hAnsi="仿宋" w:cs="微软雅黑" w:hint="eastAsia"/>
          <w:lang w:eastAsia="zh-CN"/>
        </w:rPr>
        <w:t>报单</w:t>
      </w:r>
      <w:r w:rsidRPr="00C50050">
        <w:rPr>
          <w:rFonts w:ascii="仿宋" w:eastAsia="仿宋" w:hAnsi="仿宋" w:cs="MS Mincho" w:hint="eastAsia"/>
          <w:lang w:eastAsia="zh-CN"/>
        </w:rPr>
        <w:t>位要慎重填写申</w:t>
      </w:r>
      <w:r w:rsidRPr="00C50050">
        <w:rPr>
          <w:rFonts w:ascii="仿宋" w:eastAsia="仿宋" w:hAnsi="仿宋" w:cs="微软雅黑" w:hint="eastAsia"/>
          <w:lang w:eastAsia="zh-CN"/>
        </w:rPr>
        <w:t>报书</w:t>
      </w:r>
      <w:r w:rsidRPr="00C50050">
        <w:rPr>
          <w:rFonts w:ascii="仿宋" w:eastAsia="仿宋" w:hAnsi="仿宋" w:cs="MS Mincho" w:hint="eastAsia"/>
          <w:lang w:eastAsia="zh-CN"/>
        </w:rPr>
        <w:t>的内容，如</w:t>
      </w:r>
      <w:r w:rsidRPr="00C50050">
        <w:rPr>
          <w:rFonts w:ascii="仿宋" w:eastAsia="仿宋" w:hAnsi="仿宋" w:cs="微软雅黑" w:hint="eastAsia"/>
          <w:lang w:eastAsia="zh-CN"/>
        </w:rPr>
        <w:t>获</w:t>
      </w:r>
      <w:r w:rsidRPr="00C50050">
        <w:rPr>
          <w:rFonts w:ascii="仿宋" w:eastAsia="仿宋" w:hAnsi="仿宋" w:cs="MS Mincho" w:hint="eastAsia"/>
          <w:lang w:eastAsia="zh-CN"/>
        </w:rPr>
        <w:t>批立</w:t>
      </w:r>
      <w:r w:rsidRPr="00C50050">
        <w:rPr>
          <w:rFonts w:ascii="仿宋" w:eastAsia="仿宋" w:hAnsi="仿宋" w:cs="微软雅黑" w:hint="eastAsia"/>
          <w:lang w:eastAsia="zh-CN"/>
        </w:rPr>
        <w:t>项</w:t>
      </w:r>
      <w:r w:rsidRPr="00C50050">
        <w:rPr>
          <w:rFonts w:ascii="仿宋" w:eastAsia="仿宋" w:hAnsi="仿宋" w:cs="MS Mincho" w:hint="eastAsia"/>
          <w:lang w:eastAsia="zh-CN"/>
        </w:rPr>
        <w:t>，申</w:t>
      </w:r>
      <w:r w:rsidRPr="00C50050">
        <w:rPr>
          <w:rFonts w:ascii="仿宋" w:eastAsia="仿宋" w:hAnsi="仿宋" w:cs="微软雅黑" w:hint="eastAsia"/>
          <w:lang w:eastAsia="zh-CN"/>
        </w:rPr>
        <w:t>报书</w:t>
      </w:r>
      <w:r w:rsidRPr="00C50050">
        <w:rPr>
          <w:rFonts w:ascii="仿宋" w:eastAsia="仿宋" w:hAnsi="仿宋" w:cs="MS Mincho" w:hint="eastAsia"/>
          <w:lang w:eastAsia="zh-CN"/>
        </w:rPr>
        <w:t>中的有关内容（如人</w:t>
      </w:r>
      <w:r w:rsidRPr="00C50050">
        <w:rPr>
          <w:rFonts w:ascii="仿宋" w:eastAsia="仿宋" w:hAnsi="仿宋" w:cs="微软雅黑" w:hint="eastAsia"/>
          <w:lang w:eastAsia="zh-CN"/>
        </w:rPr>
        <w:t>员</w:t>
      </w:r>
      <w:r w:rsidRPr="00C50050">
        <w:rPr>
          <w:rFonts w:ascii="仿宋" w:eastAsia="仿宋" w:hAnsi="仿宋" w:cs="MS Mincho" w:hint="eastAsia"/>
          <w:lang w:eastAsia="zh-CN"/>
        </w:rPr>
        <w:t>、配套</w:t>
      </w:r>
      <w:r w:rsidRPr="00C50050">
        <w:rPr>
          <w:rFonts w:ascii="仿宋" w:eastAsia="仿宋" w:hAnsi="仿宋" w:cs="微软雅黑" w:hint="eastAsia"/>
          <w:lang w:eastAsia="zh-CN"/>
        </w:rPr>
        <w:t>资</w:t>
      </w:r>
      <w:r w:rsidRPr="00C50050">
        <w:rPr>
          <w:rFonts w:ascii="仿宋" w:eastAsia="仿宋" w:hAnsi="仿宋" w:hint="eastAsia"/>
          <w:lang w:eastAsia="zh-CN"/>
        </w:rPr>
        <w:t>金、</w:t>
      </w:r>
      <w:r w:rsidRPr="00C50050">
        <w:rPr>
          <w:rFonts w:ascii="仿宋" w:eastAsia="仿宋" w:hAnsi="仿宋" w:cs="微软雅黑" w:hint="eastAsia"/>
          <w:lang w:eastAsia="zh-CN"/>
        </w:rPr>
        <w:t>经济</w:t>
      </w:r>
      <w:r w:rsidRPr="00C50050">
        <w:rPr>
          <w:rFonts w:ascii="仿宋" w:eastAsia="仿宋" w:hAnsi="仿宋" w:cs="MS Mincho" w:hint="eastAsia"/>
          <w:lang w:eastAsia="zh-CN"/>
        </w:rPr>
        <w:t>指</w:t>
      </w:r>
      <w:r w:rsidRPr="00C50050">
        <w:rPr>
          <w:rFonts w:ascii="仿宋" w:eastAsia="仿宋" w:hAnsi="仿宋" w:cs="微软雅黑" w:hint="eastAsia"/>
          <w:lang w:eastAsia="zh-CN"/>
        </w:rPr>
        <w:t>标</w:t>
      </w:r>
      <w:r w:rsidRPr="00C50050">
        <w:rPr>
          <w:rFonts w:ascii="仿宋" w:eastAsia="仿宋" w:hAnsi="仿宋" w:cs="MS Mincho" w:hint="eastAsia"/>
          <w:lang w:eastAsia="zh-CN"/>
        </w:rPr>
        <w:t>、技</w:t>
      </w:r>
      <w:r w:rsidRPr="00C50050">
        <w:rPr>
          <w:rFonts w:ascii="仿宋" w:eastAsia="仿宋" w:hAnsi="仿宋" w:cs="微软雅黑" w:hint="eastAsia"/>
          <w:lang w:eastAsia="zh-CN"/>
        </w:rPr>
        <w:t>术</w:t>
      </w:r>
      <w:r w:rsidRPr="00C50050">
        <w:rPr>
          <w:rFonts w:ascii="仿宋" w:eastAsia="仿宋" w:hAnsi="仿宋" w:cs="MS Mincho" w:hint="eastAsia"/>
          <w:lang w:eastAsia="zh-CN"/>
        </w:rPr>
        <w:t>指</w:t>
      </w:r>
      <w:r w:rsidRPr="00C50050">
        <w:rPr>
          <w:rFonts w:ascii="仿宋" w:eastAsia="仿宋" w:hAnsi="仿宋" w:cs="微软雅黑" w:hint="eastAsia"/>
          <w:lang w:eastAsia="zh-CN"/>
        </w:rPr>
        <w:t>标</w:t>
      </w:r>
      <w:r w:rsidRPr="00C50050">
        <w:rPr>
          <w:rFonts w:ascii="仿宋" w:eastAsia="仿宋" w:hAnsi="仿宋" w:cs="MS Mincho" w:hint="eastAsia"/>
          <w:lang w:eastAsia="zh-CN"/>
        </w:rPr>
        <w:t>等）不能</w:t>
      </w:r>
      <w:r w:rsidRPr="00C50050">
        <w:rPr>
          <w:rFonts w:ascii="仿宋" w:eastAsia="仿宋" w:hAnsi="仿宋" w:cs="微软雅黑" w:hint="eastAsia"/>
          <w:lang w:eastAsia="zh-CN"/>
        </w:rPr>
        <w:t>变</w:t>
      </w:r>
      <w:r w:rsidRPr="00C50050">
        <w:rPr>
          <w:rFonts w:ascii="仿宋" w:eastAsia="仿宋" w:hAnsi="仿宋" w:cs="MS Mincho" w:hint="eastAsia"/>
          <w:lang w:eastAsia="zh-CN"/>
        </w:rPr>
        <w:t>更，要求与</w:t>
      </w:r>
      <w:r w:rsidRPr="00C50050">
        <w:rPr>
          <w:rFonts w:ascii="仿宋" w:eastAsia="仿宋" w:hAnsi="仿宋" w:cs="微软雅黑" w:hint="eastAsia"/>
          <w:lang w:eastAsia="zh-CN"/>
        </w:rPr>
        <w:t>项</w:t>
      </w:r>
      <w:r w:rsidRPr="00C50050">
        <w:rPr>
          <w:rFonts w:ascii="仿宋" w:eastAsia="仿宋" w:hAnsi="仿宋" w:cs="MS Mincho" w:hint="eastAsia"/>
          <w:lang w:eastAsia="zh-CN"/>
        </w:rPr>
        <w:t>目合同</w:t>
      </w:r>
      <w:r w:rsidRPr="00C50050">
        <w:rPr>
          <w:rFonts w:ascii="仿宋" w:eastAsia="仿宋" w:hAnsi="仿宋" w:cs="微软雅黑" w:hint="eastAsia"/>
          <w:lang w:eastAsia="zh-CN"/>
        </w:rPr>
        <w:t>书</w:t>
      </w:r>
      <w:r w:rsidRPr="00C50050">
        <w:rPr>
          <w:rFonts w:ascii="仿宋" w:eastAsia="仿宋" w:hAnsi="仿宋" w:cs="MS Mincho" w:hint="eastAsia"/>
          <w:lang w:eastAsia="zh-CN"/>
        </w:rPr>
        <w:t>内容一致。</w:t>
      </w:r>
    </w:p>
    <w:p w14:paraId="6EC2ADF0" w14:textId="7FF39558" w:rsidR="0030229C" w:rsidRPr="00C50050" w:rsidRDefault="00C50050" w:rsidP="00C50050">
      <w:pPr>
        <w:rPr>
          <w:rFonts w:ascii="仿宋" w:eastAsia="仿宋" w:hAnsi="仿宋"/>
          <w:lang w:eastAsia="zh-CN"/>
        </w:rPr>
      </w:pPr>
      <w:r w:rsidRPr="00C50050">
        <w:rPr>
          <w:rFonts w:ascii="仿宋" w:eastAsia="仿宋" w:hAnsi="仿宋" w:hint="eastAsia"/>
          <w:lang w:eastAsia="zh-CN"/>
        </w:rPr>
        <w:t>（四）</w:t>
      </w:r>
      <w:r w:rsidRPr="00C50050">
        <w:rPr>
          <w:rFonts w:ascii="仿宋" w:eastAsia="仿宋" w:hAnsi="仿宋" w:cs="微软雅黑" w:hint="eastAsia"/>
          <w:lang w:eastAsia="zh-CN"/>
        </w:rPr>
        <w:t>对</w:t>
      </w:r>
      <w:r w:rsidRPr="00C50050">
        <w:rPr>
          <w:rFonts w:ascii="仿宋" w:eastAsia="仿宋" w:hAnsi="仿宋" w:cs="MS Mincho" w:hint="eastAsia"/>
          <w:lang w:eastAsia="zh-CN"/>
        </w:rPr>
        <w:t>符合《</w:t>
      </w:r>
      <w:r w:rsidRPr="00C50050">
        <w:rPr>
          <w:rFonts w:ascii="仿宋" w:eastAsia="仿宋" w:hAnsi="仿宋" w:cs="微软雅黑" w:hint="eastAsia"/>
          <w:lang w:eastAsia="zh-CN"/>
        </w:rPr>
        <w:t>产业</w:t>
      </w:r>
      <w:r w:rsidRPr="00C50050">
        <w:rPr>
          <w:rFonts w:ascii="仿宋" w:eastAsia="仿宋" w:hAnsi="仿宋" w:cs="MS Mincho" w:hint="eastAsia"/>
          <w:lang w:eastAsia="zh-CN"/>
        </w:rPr>
        <w:t>人才</w:t>
      </w:r>
      <w:r w:rsidRPr="00C50050">
        <w:rPr>
          <w:rFonts w:ascii="仿宋" w:eastAsia="仿宋" w:hAnsi="仿宋" w:cs="微软雅黑" w:hint="eastAsia"/>
          <w:lang w:eastAsia="zh-CN"/>
        </w:rPr>
        <w:t>计</w:t>
      </w:r>
      <w:r w:rsidRPr="00C50050">
        <w:rPr>
          <w:rFonts w:ascii="仿宋" w:eastAsia="仿宋" w:hAnsi="仿宋" w:cs="MS Mincho" w:hint="eastAsia"/>
          <w:lang w:eastAsia="zh-CN"/>
        </w:rPr>
        <w:t>划</w:t>
      </w:r>
      <w:r w:rsidRPr="00C50050">
        <w:rPr>
          <w:rFonts w:ascii="仿宋" w:eastAsia="仿宋" w:hAnsi="仿宋" w:cs="微软雅黑" w:hint="eastAsia"/>
          <w:lang w:eastAsia="zh-CN"/>
        </w:rPr>
        <w:t>实</w:t>
      </w:r>
      <w:r w:rsidRPr="00C50050">
        <w:rPr>
          <w:rFonts w:ascii="仿宋" w:eastAsia="仿宋" w:hAnsi="仿宋" w:cs="MS Mincho" w:hint="eastAsia"/>
          <w:lang w:eastAsia="zh-CN"/>
        </w:rPr>
        <w:t>施方案（</w:t>
      </w:r>
      <w:r w:rsidRPr="00C50050">
        <w:rPr>
          <w:rFonts w:ascii="仿宋" w:eastAsia="仿宋" w:hAnsi="仿宋" w:cs="微软雅黑" w:hint="eastAsia"/>
          <w:lang w:eastAsia="zh-CN"/>
        </w:rPr>
        <w:t>试</w:t>
      </w:r>
      <w:r w:rsidRPr="00C50050">
        <w:rPr>
          <w:rFonts w:ascii="仿宋" w:eastAsia="仿宋" w:hAnsi="仿宋" w:cs="MS Mincho" w:hint="eastAsia"/>
          <w:lang w:eastAsia="zh-CN"/>
        </w:rPr>
        <w:t>行）》的特殊引</w:t>
      </w:r>
      <w:r w:rsidRPr="00C50050">
        <w:rPr>
          <w:rFonts w:ascii="仿宋" w:eastAsia="仿宋" w:hAnsi="仿宋" w:cs="微软雅黑" w:hint="eastAsia"/>
          <w:lang w:eastAsia="zh-CN"/>
        </w:rPr>
        <w:t>进对</w:t>
      </w:r>
      <w:r w:rsidRPr="00C50050">
        <w:rPr>
          <w:rFonts w:ascii="仿宋" w:eastAsia="仿宋" w:hAnsi="仿宋" w:cs="MS Mincho" w:hint="eastAsia"/>
          <w:lang w:eastAsia="zh-CN"/>
        </w:rPr>
        <w:t>象可</w:t>
      </w:r>
      <w:r w:rsidRPr="00C50050">
        <w:rPr>
          <w:rFonts w:ascii="仿宋" w:eastAsia="仿宋" w:hAnsi="仿宋" w:cs="微软雅黑" w:hint="eastAsia"/>
          <w:lang w:eastAsia="zh-CN"/>
        </w:rPr>
        <w:t>实</w:t>
      </w:r>
      <w:r w:rsidRPr="00C50050">
        <w:rPr>
          <w:rFonts w:ascii="仿宋" w:eastAsia="仿宋" w:hAnsi="仿宋" w:cs="MS Mincho" w:hint="eastAsia"/>
          <w:lang w:eastAsia="zh-CN"/>
        </w:rPr>
        <w:t>行“一事一</w:t>
      </w:r>
      <w:r w:rsidRPr="00C50050">
        <w:rPr>
          <w:rFonts w:ascii="仿宋" w:eastAsia="仿宋" w:hAnsi="仿宋" w:cs="微软雅黑" w:hint="eastAsia"/>
          <w:lang w:eastAsia="zh-CN"/>
        </w:rPr>
        <w:t>议</w:t>
      </w:r>
      <w:r w:rsidRPr="00C50050">
        <w:rPr>
          <w:rFonts w:ascii="仿宋" w:eastAsia="仿宋" w:hAnsi="仿宋" w:cs="MS Mincho" w:hint="eastAsia"/>
          <w:lang w:eastAsia="zh-CN"/>
        </w:rPr>
        <w:t>”。</w:t>
      </w:r>
    </w:p>
    <w:sectPr w:rsidR="0030229C" w:rsidRPr="00C5005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65406904">
    <w:abstractNumId w:val="8"/>
  </w:num>
  <w:num w:numId="2" w16cid:durableId="305477380">
    <w:abstractNumId w:val="6"/>
  </w:num>
  <w:num w:numId="3" w16cid:durableId="1987120270">
    <w:abstractNumId w:val="5"/>
  </w:num>
  <w:num w:numId="4" w16cid:durableId="1415132282">
    <w:abstractNumId w:val="4"/>
  </w:num>
  <w:num w:numId="5" w16cid:durableId="85658971">
    <w:abstractNumId w:val="7"/>
  </w:num>
  <w:num w:numId="6" w16cid:durableId="517932457">
    <w:abstractNumId w:val="3"/>
  </w:num>
  <w:num w:numId="7" w16cid:durableId="1491866632">
    <w:abstractNumId w:val="2"/>
  </w:num>
  <w:num w:numId="8" w16cid:durableId="428429451">
    <w:abstractNumId w:val="1"/>
  </w:num>
  <w:num w:numId="9" w16cid:durableId="15827175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0229C"/>
    <w:rsid w:val="00326F90"/>
    <w:rsid w:val="00AA1D8D"/>
    <w:rsid w:val="00B47730"/>
    <w:rsid w:val="00C5005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8C878F1"/>
  <w14:defaultImageDpi w14:val="300"/>
  <w15:docId w15:val="{0582B157-F351-4DE8-A1C8-3F4BB7930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眉 字符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页脚 字符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标题 1 字符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标题 2 字符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标题 3 字符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标题 字符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标题 字符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正文文本 字符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正文文本 2 字符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正文文本 3 字符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宏文本 字符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用 字符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标题 4 字符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标题 6 字符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标题 7 字符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明显引用 字符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1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2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3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4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5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6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7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8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孙 一峰</cp:lastModifiedBy>
  <cp:revision>2</cp:revision>
  <dcterms:created xsi:type="dcterms:W3CDTF">2013-12-23T23:15:00Z</dcterms:created>
  <dcterms:modified xsi:type="dcterms:W3CDTF">2023-09-08T13:13:00Z</dcterms:modified>
  <cp:category/>
</cp:coreProperties>
</file>